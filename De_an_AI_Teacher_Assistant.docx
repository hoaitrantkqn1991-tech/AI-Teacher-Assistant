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50" w:rsidRPr="00450448" w:rsidRDefault="002E3B50" w:rsidP="002E3B50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450448">
        <w:rPr>
          <w:rFonts w:ascii="Times New Roman" w:hAnsi="Times New Roman" w:cs="Times New Roman"/>
          <w:color w:val="auto"/>
        </w:rPr>
        <w:t>Đ</w:t>
      </w:r>
      <w:r w:rsidRPr="00450448">
        <w:rPr>
          <w:rFonts w:ascii="Times New Roman" w:hAnsi="Times New Roman" w:cs="Times New Roman"/>
          <w:color w:val="auto"/>
        </w:rPr>
        <w:t>Ề</w:t>
      </w:r>
      <w:r w:rsidRPr="00450448">
        <w:rPr>
          <w:rFonts w:ascii="Times New Roman" w:hAnsi="Times New Roman" w:cs="Times New Roman"/>
          <w:color w:val="auto"/>
        </w:rPr>
        <w:t xml:space="preserve"> ÁN D</w:t>
      </w:r>
      <w:r w:rsidRPr="00450448">
        <w:rPr>
          <w:rFonts w:ascii="Times New Roman" w:hAnsi="Times New Roman" w:cs="Times New Roman"/>
          <w:color w:val="auto"/>
        </w:rPr>
        <w:t>Ự</w:t>
      </w:r>
      <w:r w:rsidRPr="00450448">
        <w:rPr>
          <w:rFonts w:ascii="Times New Roman" w:hAnsi="Times New Roman" w:cs="Times New Roman"/>
          <w:color w:val="auto"/>
        </w:rPr>
        <w:t xml:space="preserve"> THI</w:t>
      </w:r>
    </w:p>
    <w:p w:rsidR="00030F50" w:rsidRPr="00450448" w:rsidRDefault="002E3B50" w:rsidP="002E3B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448">
        <w:rPr>
          <w:rFonts w:ascii="Times New Roman" w:hAnsi="Times New Roman" w:cs="Times New Roman"/>
          <w:b/>
          <w:sz w:val="28"/>
          <w:szCs w:val="28"/>
        </w:rPr>
        <w:t>Cu</w:t>
      </w:r>
      <w:r w:rsidRPr="00450448">
        <w:rPr>
          <w:rFonts w:ascii="Times New Roman" w:hAnsi="Times New Roman" w:cs="Times New Roman"/>
          <w:b/>
          <w:sz w:val="28"/>
          <w:szCs w:val="28"/>
        </w:rPr>
        <w:t>ộ</w:t>
      </w:r>
      <w:r w:rsidRPr="00450448">
        <w:rPr>
          <w:rFonts w:ascii="Times New Roman" w:hAnsi="Times New Roman" w:cs="Times New Roman"/>
          <w:b/>
          <w:sz w:val="28"/>
          <w:szCs w:val="28"/>
        </w:rPr>
        <w:t>c thi “Th</w:t>
      </w:r>
      <w:r w:rsidRPr="00450448">
        <w:rPr>
          <w:rFonts w:ascii="Times New Roman" w:hAnsi="Times New Roman" w:cs="Times New Roman"/>
          <w:b/>
          <w:sz w:val="28"/>
          <w:szCs w:val="28"/>
        </w:rPr>
        <w:t>ử</w:t>
      </w:r>
      <w:r w:rsidRPr="00450448">
        <w:rPr>
          <w:rFonts w:ascii="Times New Roman" w:hAnsi="Times New Roman" w:cs="Times New Roman"/>
          <w:b/>
          <w:sz w:val="28"/>
          <w:szCs w:val="28"/>
        </w:rPr>
        <w:t xml:space="preserve"> thách sáng t</w:t>
      </w:r>
      <w:r w:rsidRPr="00450448">
        <w:rPr>
          <w:rFonts w:ascii="Times New Roman" w:hAnsi="Times New Roman" w:cs="Times New Roman"/>
          <w:b/>
          <w:sz w:val="28"/>
          <w:szCs w:val="28"/>
        </w:rPr>
        <w:t>ạ</w:t>
      </w:r>
      <w:r w:rsidRPr="00450448">
        <w:rPr>
          <w:rFonts w:ascii="Times New Roman" w:hAnsi="Times New Roman" w:cs="Times New Roman"/>
          <w:b/>
          <w:sz w:val="28"/>
          <w:szCs w:val="28"/>
        </w:rPr>
        <w:t>o AI – Xây d</w:t>
      </w:r>
      <w:r w:rsidRPr="00450448">
        <w:rPr>
          <w:rFonts w:ascii="Times New Roman" w:hAnsi="Times New Roman" w:cs="Times New Roman"/>
          <w:b/>
          <w:sz w:val="28"/>
          <w:szCs w:val="28"/>
        </w:rPr>
        <w:t>ự</w:t>
      </w:r>
      <w:r w:rsidRPr="00450448">
        <w:rPr>
          <w:rFonts w:ascii="Times New Roman" w:hAnsi="Times New Roman" w:cs="Times New Roman"/>
          <w:b/>
          <w:sz w:val="28"/>
          <w:szCs w:val="28"/>
        </w:rPr>
        <w:t>ng c</w:t>
      </w:r>
      <w:r w:rsidRPr="00450448">
        <w:rPr>
          <w:rFonts w:ascii="Times New Roman" w:hAnsi="Times New Roman" w:cs="Times New Roman"/>
          <w:b/>
          <w:sz w:val="28"/>
          <w:szCs w:val="28"/>
        </w:rPr>
        <w:t>ộ</w:t>
      </w:r>
      <w:r w:rsidRPr="00450448">
        <w:rPr>
          <w:rFonts w:ascii="Times New Roman" w:hAnsi="Times New Roman" w:cs="Times New Roman"/>
          <w:b/>
          <w:sz w:val="28"/>
          <w:szCs w:val="28"/>
        </w:rPr>
        <w:t>ng đ</w:t>
      </w:r>
      <w:r w:rsidRPr="00450448">
        <w:rPr>
          <w:rFonts w:ascii="Times New Roman" w:hAnsi="Times New Roman" w:cs="Times New Roman"/>
          <w:b/>
          <w:sz w:val="28"/>
          <w:szCs w:val="28"/>
        </w:rPr>
        <w:t>ồ</w:t>
      </w:r>
      <w:r w:rsidRPr="00450448">
        <w:rPr>
          <w:rFonts w:ascii="Times New Roman" w:hAnsi="Times New Roman" w:cs="Times New Roman"/>
          <w:b/>
          <w:sz w:val="28"/>
          <w:szCs w:val="28"/>
        </w:rPr>
        <w:t>ng” năm 2025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I. THÔNG TIN CHUNG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- Tên 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 xml:space="preserve"> án: AI Teacher Assistant –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 AI h</w:t>
      </w:r>
      <w:r w:rsidRPr="00450448">
        <w:rPr>
          <w:rFonts w:ascii="Times New Roman" w:hAnsi="Times New Roman" w:cs="Times New Roman"/>
          <w:sz w:val="28"/>
          <w:szCs w:val="28"/>
        </w:rPr>
        <w:t>ỗ</w:t>
      </w:r>
      <w:r w:rsidRPr="00450448">
        <w:rPr>
          <w:rFonts w:ascii="Times New Roman" w:hAnsi="Times New Roman" w:cs="Times New Roman"/>
          <w:sz w:val="28"/>
          <w:szCs w:val="28"/>
        </w:rPr>
        <w:t xml:space="preserve"> tr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 xml:space="preserve"> giáo viên ti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thi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t k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 xml:space="preserve"> bài gi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ng và đánh giá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sinh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- Lĩnh v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c: Giáo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 – Chuy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i s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 xml:space="preserve">- Tác </w:t>
      </w:r>
      <w:r w:rsidRPr="00450448">
        <w:rPr>
          <w:rFonts w:ascii="Times New Roman" w:hAnsi="Times New Roman" w:cs="Times New Roman"/>
          <w:sz w:val="28"/>
          <w:szCs w:val="28"/>
        </w:rPr>
        <w:t>gi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: Tr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n Th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 xml:space="preserve"> Thu Hoài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- Đơn v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 xml:space="preserve"> công tác: Trư</w:t>
      </w:r>
      <w:r w:rsidRPr="00450448">
        <w:rPr>
          <w:rFonts w:ascii="Times New Roman" w:hAnsi="Times New Roman" w:cs="Times New Roman"/>
          <w:sz w:val="28"/>
          <w:szCs w:val="28"/>
        </w:rPr>
        <w:t>ờ</w:t>
      </w:r>
      <w:r w:rsidRPr="00450448">
        <w:rPr>
          <w:rFonts w:ascii="Times New Roman" w:hAnsi="Times New Roman" w:cs="Times New Roman"/>
          <w:sz w:val="28"/>
          <w:szCs w:val="28"/>
        </w:rPr>
        <w:t>ng Ti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 xml:space="preserve">c Lê Văn Tám – </w:t>
      </w:r>
      <w:r w:rsidR="00450448">
        <w:rPr>
          <w:rFonts w:ascii="Times New Roman" w:hAnsi="Times New Roman" w:cs="Times New Roman"/>
          <w:sz w:val="28"/>
          <w:szCs w:val="28"/>
        </w:rPr>
        <w:t>phường Hương Trà</w:t>
      </w:r>
      <w:r w:rsidRPr="00450448">
        <w:rPr>
          <w:rFonts w:ascii="Times New Roman" w:hAnsi="Times New Roman" w:cs="Times New Roman"/>
          <w:sz w:val="28"/>
          <w:szCs w:val="28"/>
        </w:rPr>
        <w:t xml:space="preserve"> – TP. Đà N</w:t>
      </w:r>
      <w:r w:rsidRPr="00450448">
        <w:rPr>
          <w:rFonts w:ascii="Times New Roman" w:hAnsi="Times New Roman" w:cs="Times New Roman"/>
          <w:sz w:val="28"/>
          <w:szCs w:val="28"/>
        </w:rPr>
        <w:t>ẵ</w:t>
      </w:r>
      <w:r w:rsidRPr="00450448">
        <w:rPr>
          <w:rFonts w:ascii="Times New Roman" w:hAnsi="Times New Roman" w:cs="Times New Roman"/>
          <w:sz w:val="28"/>
          <w:szCs w:val="28"/>
        </w:rPr>
        <w:t>ng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 xml:space="preserve">- Email: </w:t>
      </w:r>
      <w:r w:rsidR="00957F91">
        <w:rPr>
          <w:rFonts w:ascii="Times New Roman" w:hAnsi="Times New Roman" w:cs="Times New Roman"/>
          <w:sz w:val="28"/>
          <w:szCs w:val="28"/>
        </w:rPr>
        <w:t>hoaitran.tkqn1991@gmail.com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- Đi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n tho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 xml:space="preserve">i: </w:t>
      </w:r>
      <w:r w:rsidR="00957F91">
        <w:rPr>
          <w:rFonts w:ascii="Times New Roman" w:hAnsi="Times New Roman" w:cs="Times New Roman"/>
          <w:sz w:val="28"/>
          <w:szCs w:val="28"/>
        </w:rPr>
        <w:t>0349838442</w:t>
      </w:r>
    </w:p>
    <w:p w:rsidR="00957F91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 xml:space="preserve">- Link demo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ng: </w:t>
      </w:r>
      <w:hyperlink r:id="rId6" w:history="1">
        <w:r w:rsidR="00957F91" w:rsidRPr="00EC1F8F">
          <w:rPr>
            <w:rStyle w:val="Hyperlink"/>
            <w:rFonts w:ascii="Times New Roman" w:hAnsi="Times New Roman" w:cs="Times New Roman"/>
            <w:sz w:val="28"/>
            <w:szCs w:val="28"/>
          </w:rPr>
          <w:t>https://gemini.google.com/share/6dc8853d1fd4</w:t>
        </w:r>
      </w:hyperlink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- Link GitHub (n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 xml:space="preserve">p bài): 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II. Ý TƯ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Ở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 D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Ự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ÁN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Trong b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>i c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nh chuy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i s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 xml:space="preserve"> ngành giáo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c, giáo viên ph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i đ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>i m</w:t>
      </w:r>
      <w:r w:rsidRPr="00450448">
        <w:rPr>
          <w:rFonts w:ascii="Times New Roman" w:hAnsi="Times New Roman" w:cs="Times New Roman"/>
          <w:sz w:val="28"/>
          <w:szCs w:val="28"/>
        </w:rPr>
        <w:t>ặ</w:t>
      </w:r>
      <w:r w:rsidRPr="00450448">
        <w:rPr>
          <w:rFonts w:ascii="Times New Roman" w:hAnsi="Times New Roman" w:cs="Times New Roman"/>
          <w:sz w:val="28"/>
          <w:szCs w:val="28"/>
        </w:rPr>
        <w:t>t v</w:t>
      </w:r>
      <w:r w:rsidRPr="00450448">
        <w:rPr>
          <w:rFonts w:ascii="Times New Roman" w:hAnsi="Times New Roman" w:cs="Times New Roman"/>
          <w:sz w:val="28"/>
          <w:szCs w:val="28"/>
        </w:rPr>
        <w:t>ớ</w:t>
      </w:r>
      <w:r w:rsidRPr="00450448">
        <w:rPr>
          <w:rFonts w:ascii="Times New Roman" w:hAnsi="Times New Roman" w:cs="Times New Roman"/>
          <w:sz w:val="28"/>
          <w:szCs w:val="28"/>
        </w:rPr>
        <w:t>i nhi</w:t>
      </w:r>
      <w:r w:rsidRPr="00450448">
        <w:rPr>
          <w:rFonts w:ascii="Times New Roman" w:hAnsi="Times New Roman" w:cs="Times New Roman"/>
          <w:sz w:val="28"/>
          <w:szCs w:val="28"/>
        </w:rPr>
        <w:t>ề</w:t>
      </w:r>
      <w:r w:rsidRPr="00450448">
        <w:rPr>
          <w:rFonts w:ascii="Times New Roman" w:hAnsi="Times New Roman" w:cs="Times New Roman"/>
          <w:sz w:val="28"/>
          <w:szCs w:val="28"/>
        </w:rPr>
        <w:t>u thách th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c: kh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>i lư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ng công vi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c l</w:t>
      </w:r>
      <w:r w:rsidRPr="00450448">
        <w:rPr>
          <w:rFonts w:ascii="Times New Roman" w:hAnsi="Times New Roman" w:cs="Times New Roman"/>
          <w:sz w:val="28"/>
          <w:szCs w:val="28"/>
        </w:rPr>
        <w:t>ớ</w:t>
      </w:r>
      <w:r w:rsidRPr="00450448">
        <w:rPr>
          <w:rFonts w:ascii="Times New Roman" w:hAnsi="Times New Roman" w:cs="Times New Roman"/>
          <w:sz w:val="28"/>
          <w:szCs w:val="28"/>
        </w:rPr>
        <w:t>n, thi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u công c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 AI phù h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p. 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 xml:space="preserve"> án AI Teacher Assistant đư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c xây 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ng v</w:t>
      </w:r>
      <w:r w:rsidRPr="00450448">
        <w:rPr>
          <w:rFonts w:ascii="Times New Roman" w:hAnsi="Times New Roman" w:cs="Times New Roman"/>
          <w:sz w:val="28"/>
          <w:szCs w:val="28"/>
        </w:rPr>
        <w:t>ớ</w:t>
      </w:r>
      <w:r w:rsidRPr="00450448">
        <w:rPr>
          <w:rFonts w:ascii="Times New Roman" w:hAnsi="Times New Roman" w:cs="Times New Roman"/>
          <w:sz w:val="28"/>
          <w:szCs w:val="28"/>
        </w:rPr>
        <w:t>i m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 tiêu h</w:t>
      </w:r>
      <w:r w:rsidRPr="00450448">
        <w:rPr>
          <w:rFonts w:ascii="Times New Roman" w:hAnsi="Times New Roman" w:cs="Times New Roman"/>
          <w:sz w:val="28"/>
          <w:szCs w:val="28"/>
        </w:rPr>
        <w:t>ỗ</w:t>
      </w:r>
      <w:r w:rsidRPr="00450448">
        <w:rPr>
          <w:rFonts w:ascii="Times New Roman" w:hAnsi="Times New Roman" w:cs="Times New Roman"/>
          <w:sz w:val="28"/>
          <w:szCs w:val="28"/>
        </w:rPr>
        <w:t xml:space="preserve"> tr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 xml:space="preserve"> giáo vi</w:t>
      </w:r>
      <w:r w:rsidRPr="00450448">
        <w:rPr>
          <w:rFonts w:ascii="Times New Roman" w:hAnsi="Times New Roman" w:cs="Times New Roman"/>
          <w:sz w:val="28"/>
          <w:szCs w:val="28"/>
        </w:rPr>
        <w:t xml:space="preserve">ên </w:t>
      </w:r>
      <w:r w:rsidRPr="00450448">
        <w:rPr>
          <w:rFonts w:ascii="Times New Roman" w:hAnsi="Times New Roman" w:cs="Times New Roman"/>
          <w:sz w:val="28"/>
          <w:szCs w:val="28"/>
        </w:rPr>
        <w:t>nh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n xét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 xml:space="preserve">c sinh </w:t>
      </w:r>
      <w:r w:rsidR="00957F91">
        <w:rPr>
          <w:rFonts w:ascii="Times New Roman" w:hAnsi="Times New Roman" w:cs="Times New Roman"/>
          <w:sz w:val="28"/>
          <w:szCs w:val="28"/>
        </w:rPr>
        <w:t>thường xuyên và đưa ra hướng giải quyết các vấn đề của học sinh nhờ các gợi ý từ</w:t>
      </w:r>
      <w:r w:rsidRPr="00450448">
        <w:rPr>
          <w:rFonts w:ascii="Times New Roman" w:hAnsi="Times New Roman" w:cs="Times New Roman"/>
          <w:sz w:val="28"/>
          <w:szCs w:val="28"/>
        </w:rPr>
        <w:t xml:space="preserve"> AI.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III. M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Ụ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C TIÊU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 Trí tu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 xml:space="preserve"> nhân t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o trong ho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t đ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y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và đánh giá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sinh; h</w:t>
      </w:r>
      <w:r w:rsidRPr="00450448">
        <w:rPr>
          <w:rFonts w:ascii="Times New Roman" w:hAnsi="Times New Roman" w:cs="Times New Roman"/>
          <w:sz w:val="28"/>
          <w:szCs w:val="28"/>
        </w:rPr>
        <w:t>ỗ</w:t>
      </w:r>
      <w:r w:rsidRPr="00450448">
        <w:rPr>
          <w:rFonts w:ascii="Times New Roman" w:hAnsi="Times New Roman" w:cs="Times New Roman"/>
          <w:sz w:val="28"/>
          <w:szCs w:val="28"/>
        </w:rPr>
        <w:t xml:space="preserve"> tr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="00957F91">
        <w:rPr>
          <w:rFonts w:ascii="Times New Roman" w:hAnsi="Times New Roman" w:cs="Times New Roman"/>
          <w:sz w:val="28"/>
          <w:szCs w:val="28"/>
        </w:rPr>
        <w:t xml:space="preserve"> giáo viên </w:t>
      </w:r>
      <w:r w:rsidRPr="00450448">
        <w:rPr>
          <w:rFonts w:ascii="Times New Roman" w:hAnsi="Times New Roman" w:cs="Times New Roman"/>
          <w:sz w:val="28"/>
          <w:szCs w:val="28"/>
        </w:rPr>
        <w:t>cá nhân</w:t>
      </w:r>
      <w:r w:rsidRPr="00450448">
        <w:rPr>
          <w:rFonts w:ascii="Times New Roman" w:hAnsi="Times New Roman" w:cs="Times New Roman"/>
          <w:sz w:val="28"/>
          <w:szCs w:val="28"/>
        </w:rPr>
        <w:t xml:space="preserve"> hóa vi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 xml:space="preserve">c </w:t>
      </w:r>
      <w:r w:rsidR="00957F91">
        <w:rPr>
          <w:rFonts w:ascii="Times New Roman" w:hAnsi="Times New Roman" w:cs="Times New Roman"/>
          <w:sz w:val="28"/>
          <w:szCs w:val="28"/>
        </w:rPr>
        <w:t>nhận xét, đánh giá và hỗ trợ học sinh</w:t>
      </w:r>
      <w:r w:rsidRPr="00450448">
        <w:rPr>
          <w:rFonts w:ascii="Times New Roman" w:hAnsi="Times New Roman" w:cs="Times New Roman"/>
          <w:sz w:val="28"/>
          <w:szCs w:val="28"/>
        </w:rPr>
        <w:t xml:space="preserve"> và góp ph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n chuy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i s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 xml:space="preserve"> giáo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IV. CÔNG NGH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Ệ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S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Ử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D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Ụ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095"/>
      </w:tblGrid>
      <w:tr w:rsidR="00450448" w:rsidRPr="00450448" w:rsidTr="002E3B50">
        <w:tc>
          <w:tcPr>
            <w:tcW w:w="3369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Công ngh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</w:p>
        </w:tc>
        <w:tc>
          <w:tcPr>
            <w:tcW w:w="6095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Vai trò</w:t>
            </w:r>
          </w:p>
        </w:tc>
      </w:tr>
      <w:tr w:rsidR="00450448" w:rsidRPr="00450448" w:rsidTr="002E3B50">
        <w:tc>
          <w:tcPr>
            <w:tcW w:w="3369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Gemini AI / ChatGPT</w:t>
            </w:r>
          </w:p>
        </w:tc>
        <w:tc>
          <w:tcPr>
            <w:tcW w:w="6095" w:type="dxa"/>
          </w:tcPr>
          <w:p w:rsidR="00030F50" w:rsidRPr="00450448" w:rsidRDefault="00957F91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Tạo giao diện ứng dụng trực quan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>Sinh n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i dung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gợi ý hỗ trợ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="002E3B50" w:rsidRPr="00450448">
              <w:rPr>
                <w:rFonts w:ascii="Times New Roman" w:hAnsi="Times New Roman" w:cs="Times New Roman"/>
                <w:sz w:val="28"/>
                <w:szCs w:val="28"/>
              </w:rPr>
              <w:t>c sinh</w:t>
            </w:r>
          </w:p>
        </w:tc>
      </w:tr>
      <w:tr w:rsidR="00450448" w:rsidRPr="00450448" w:rsidTr="002E3B50">
        <w:tc>
          <w:tcPr>
            <w:tcW w:w="3369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</w:p>
        </w:tc>
        <w:tc>
          <w:tcPr>
            <w:tcW w:w="6095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Lưu tr</w:t>
            </w:r>
            <w:bookmarkStart w:id="0" w:name="_GoBack"/>
            <w:bookmarkEnd w:id="0"/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 ph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m d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án và tài li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u n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p cho BTC</w:t>
            </w:r>
          </w:p>
        </w:tc>
      </w:tr>
    </w:tbl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lastRenderedPageBreak/>
        <w:t>V. MÔ HÌNH HO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Ạ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T Đ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Ộ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1. Nh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p đ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u vào:</w:t>
      </w:r>
      <w:r w:rsidR="00957F91">
        <w:rPr>
          <w:rFonts w:ascii="Times New Roman" w:hAnsi="Times New Roman" w:cs="Times New Roman"/>
          <w:sz w:val="28"/>
          <w:szCs w:val="28"/>
        </w:rPr>
        <w:t xml:space="preserve"> danh sách học sinh, giáo viên</w:t>
      </w:r>
      <w:r w:rsidRPr="00450448">
        <w:rPr>
          <w:rFonts w:ascii="Times New Roman" w:hAnsi="Times New Roman" w:cs="Times New Roman"/>
          <w:sz w:val="28"/>
          <w:szCs w:val="28"/>
        </w:rPr>
        <w:t xml:space="preserve"> l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a ch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n</w:t>
      </w:r>
      <w:r w:rsidR="00957F91">
        <w:rPr>
          <w:rFonts w:ascii="Times New Roman" w:hAnsi="Times New Roman" w:cs="Times New Roman"/>
          <w:sz w:val="28"/>
          <w:szCs w:val="28"/>
        </w:rPr>
        <w:t xml:space="preserve"> tên học sinh, lớp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2. AI x</w:t>
      </w:r>
      <w:r w:rsidRPr="00450448">
        <w:rPr>
          <w:rFonts w:ascii="Times New Roman" w:hAnsi="Times New Roman" w:cs="Times New Roman"/>
          <w:sz w:val="28"/>
          <w:szCs w:val="28"/>
        </w:rPr>
        <w:t>ử</w:t>
      </w:r>
      <w:r w:rsidRPr="00450448">
        <w:rPr>
          <w:rFonts w:ascii="Times New Roman" w:hAnsi="Times New Roman" w:cs="Times New Roman"/>
          <w:sz w:val="28"/>
          <w:szCs w:val="28"/>
        </w:rPr>
        <w:t xml:space="preserve"> lý: phân tíc</w:t>
      </w:r>
      <w:r w:rsidRPr="00450448">
        <w:rPr>
          <w:rFonts w:ascii="Times New Roman" w:hAnsi="Times New Roman" w:cs="Times New Roman"/>
          <w:sz w:val="28"/>
          <w:szCs w:val="28"/>
        </w:rPr>
        <w:t>h n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 xml:space="preserve">i dung </w:t>
      </w:r>
      <w:r w:rsidR="00957F91">
        <w:rPr>
          <w:rFonts w:ascii="Times New Roman" w:hAnsi="Times New Roman" w:cs="Times New Roman"/>
          <w:sz w:val="28"/>
          <w:szCs w:val="28"/>
        </w:rPr>
        <w:t>nhận xét, đánh giá của giáo viên và đưa ra gợi ý hỗ trợ học sinh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3. Xu</w:t>
      </w:r>
      <w:r w:rsidRPr="00450448">
        <w:rPr>
          <w:rFonts w:ascii="Times New Roman" w:hAnsi="Times New Roman" w:cs="Times New Roman"/>
          <w:sz w:val="28"/>
          <w:szCs w:val="28"/>
        </w:rPr>
        <w:t>ấ</w:t>
      </w:r>
      <w:r w:rsidRPr="00450448">
        <w:rPr>
          <w:rFonts w:ascii="Times New Roman" w:hAnsi="Times New Roman" w:cs="Times New Roman"/>
          <w:sz w:val="28"/>
          <w:szCs w:val="28"/>
        </w:rPr>
        <w:t>t đ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 xml:space="preserve">u ra: </w:t>
      </w:r>
      <w:r w:rsidRPr="00450448">
        <w:rPr>
          <w:rFonts w:ascii="Times New Roman" w:hAnsi="Times New Roman" w:cs="Times New Roman"/>
          <w:sz w:val="28"/>
          <w:szCs w:val="28"/>
        </w:rPr>
        <w:t>nh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n xét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sinh.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 xml:space="preserve">4.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ng: lưu tr</w:t>
      </w:r>
      <w:r w:rsidRPr="00450448">
        <w:rPr>
          <w:rFonts w:ascii="Times New Roman" w:hAnsi="Times New Roman" w:cs="Times New Roman"/>
          <w:sz w:val="28"/>
          <w:szCs w:val="28"/>
        </w:rPr>
        <w:t>ữ</w:t>
      </w:r>
      <w:r w:rsidR="00957F91">
        <w:rPr>
          <w:rFonts w:ascii="Times New Roman" w:hAnsi="Times New Roman" w:cs="Times New Roman"/>
          <w:sz w:val="28"/>
          <w:szCs w:val="28"/>
        </w:rPr>
        <w:t xml:space="preserve"> qua file csv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VI. TÍNH M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Ớ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I, SÁNG T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Ạ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O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K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t h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p nhi</w:t>
      </w:r>
      <w:r w:rsidRPr="00450448">
        <w:rPr>
          <w:rFonts w:ascii="Times New Roman" w:hAnsi="Times New Roman" w:cs="Times New Roman"/>
          <w:sz w:val="28"/>
          <w:szCs w:val="28"/>
        </w:rPr>
        <w:t>ề</w:t>
      </w:r>
      <w:r w:rsidRPr="00450448">
        <w:rPr>
          <w:rFonts w:ascii="Times New Roman" w:hAnsi="Times New Roman" w:cs="Times New Roman"/>
          <w:sz w:val="28"/>
          <w:szCs w:val="28"/>
        </w:rPr>
        <w:t>u công c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 AI trong m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>t quy trình t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ng th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 xml:space="preserve">; </w:t>
      </w:r>
      <w:r w:rsidRPr="00450448">
        <w:rPr>
          <w:rFonts w:ascii="Times New Roman" w:hAnsi="Times New Roman" w:cs="Times New Roman"/>
          <w:sz w:val="28"/>
          <w:szCs w:val="28"/>
        </w:rPr>
        <w:t>n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>i dung</w:t>
      </w:r>
      <w:r w:rsidR="00957F91">
        <w:rPr>
          <w:rFonts w:ascii="Times New Roman" w:hAnsi="Times New Roman" w:cs="Times New Roman"/>
          <w:sz w:val="28"/>
          <w:szCs w:val="28"/>
        </w:rPr>
        <w:t xml:space="preserve"> đánh giá học sinh </w:t>
      </w:r>
      <w:r w:rsidRPr="00450448">
        <w:rPr>
          <w:rFonts w:ascii="Times New Roman" w:hAnsi="Times New Roman" w:cs="Times New Roman"/>
          <w:sz w:val="28"/>
          <w:szCs w:val="28"/>
        </w:rPr>
        <w:t xml:space="preserve">theo Công văn </w:t>
      </w:r>
      <w:r w:rsidR="00957F91" w:rsidRPr="00957F91">
        <w:rPr>
          <w:rFonts w:ascii="Times New Roman" w:hAnsi="Times New Roman" w:cs="Times New Roman"/>
          <w:sz w:val="28"/>
          <w:szCs w:val="28"/>
        </w:rPr>
        <w:t>Thông tư 27/2020/TT-BGDĐT</w:t>
      </w:r>
      <w:r w:rsidRPr="00957F91">
        <w:rPr>
          <w:rFonts w:ascii="Times New Roman" w:hAnsi="Times New Roman" w:cs="Times New Roman"/>
          <w:sz w:val="28"/>
          <w:szCs w:val="28"/>
        </w:rPr>
        <w:t>;</w:t>
      </w:r>
      <w:r w:rsidRPr="00450448">
        <w:rPr>
          <w:rFonts w:ascii="Times New Roman" w:hAnsi="Times New Roman" w:cs="Times New Roman"/>
          <w:sz w:val="28"/>
          <w:szCs w:val="28"/>
        </w:rPr>
        <w:t xml:space="preserve"> không yêu c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u l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p trình, giúp m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i giáo viên đ</w:t>
      </w:r>
      <w:r w:rsidRPr="00450448">
        <w:rPr>
          <w:rFonts w:ascii="Times New Roman" w:hAnsi="Times New Roman" w:cs="Times New Roman"/>
          <w:sz w:val="28"/>
          <w:szCs w:val="28"/>
        </w:rPr>
        <w:t>ề</w:t>
      </w:r>
      <w:r w:rsidRPr="00450448">
        <w:rPr>
          <w:rFonts w:ascii="Times New Roman" w:hAnsi="Times New Roman" w:cs="Times New Roman"/>
          <w:sz w:val="28"/>
          <w:szCs w:val="28"/>
        </w:rPr>
        <w:t>u có th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 xml:space="preserve"> s</w:t>
      </w:r>
      <w:r w:rsidRPr="00450448">
        <w:rPr>
          <w:rFonts w:ascii="Times New Roman" w:hAnsi="Times New Roman" w:cs="Times New Roman"/>
          <w:sz w:val="28"/>
          <w:szCs w:val="28"/>
        </w:rPr>
        <w:t>ử</w:t>
      </w:r>
      <w:r w:rsidRPr="00450448">
        <w:rPr>
          <w:rFonts w:ascii="Times New Roman" w:hAnsi="Times New Roman" w:cs="Times New Roman"/>
          <w:sz w:val="28"/>
          <w:szCs w:val="28"/>
        </w:rPr>
        <w:t xml:space="preserve">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ng; phù h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p v</w:t>
      </w:r>
      <w:r w:rsidRPr="00450448">
        <w:rPr>
          <w:rFonts w:ascii="Times New Roman" w:hAnsi="Times New Roman" w:cs="Times New Roman"/>
          <w:sz w:val="28"/>
          <w:szCs w:val="28"/>
        </w:rPr>
        <w:t>ớ</w:t>
      </w:r>
      <w:r w:rsidRPr="00450448">
        <w:rPr>
          <w:rFonts w:ascii="Times New Roman" w:hAnsi="Times New Roman" w:cs="Times New Roman"/>
          <w:sz w:val="28"/>
          <w:szCs w:val="28"/>
        </w:rPr>
        <w:t>i chuy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i s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 xml:space="preserve"> giáo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 ti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VII. TÍNH 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Ứ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 D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Ụ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 VÀ HI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Ệ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U QU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Ả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Đã th</w:t>
      </w:r>
      <w:r w:rsidRPr="00450448">
        <w:rPr>
          <w:rFonts w:ascii="Times New Roman" w:hAnsi="Times New Roman" w:cs="Times New Roman"/>
          <w:sz w:val="28"/>
          <w:szCs w:val="28"/>
        </w:rPr>
        <w:t>ử</w:t>
      </w:r>
      <w:r w:rsidRPr="00450448">
        <w:rPr>
          <w:rFonts w:ascii="Times New Roman" w:hAnsi="Times New Roman" w:cs="Times New Roman"/>
          <w:sz w:val="28"/>
          <w:szCs w:val="28"/>
        </w:rPr>
        <w:t xml:space="preserve"> nghi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m t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i Trư</w:t>
      </w:r>
      <w:r w:rsidRPr="00450448">
        <w:rPr>
          <w:rFonts w:ascii="Times New Roman" w:hAnsi="Times New Roman" w:cs="Times New Roman"/>
          <w:sz w:val="28"/>
          <w:szCs w:val="28"/>
        </w:rPr>
        <w:t>ờ</w:t>
      </w:r>
      <w:r w:rsidRPr="00450448">
        <w:rPr>
          <w:rFonts w:ascii="Times New Roman" w:hAnsi="Times New Roman" w:cs="Times New Roman"/>
          <w:sz w:val="28"/>
          <w:szCs w:val="28"/>
        </w:rPr>
        <w:t>ng Ti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Lê Văn Tám; giúp giáo viên ti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t ki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m 50–7</w:t>
      </w:r>
      <w:r w:rsidRPr="00450448">
        <w:rPr>
          <w:rFonts w:ascii="Times New Roman" w:hAnsi="Times New Roman" w:cs="Times New Roman"/>
          <w:sz w:val="28"/>
          <w:szCs w:val="28"/>
        </w:rPr>
        <w:t>0% th</w:t>
      </w:r>
      <w:r w:rsidRPr="00450448">
        <w:rPr>
          <w:rFonts w:ascii="Times New Roman" w:hAnsi="Times New Roman" w:cs="Times New Roman"/>
          <w:sz w:val="28"/>
          <w:szCs w:val="28"/>
        </w:rPr>
        <w:t>ờ</w:t>
      </w:r>
      <w:r w:rsidRPr="00450448">
        <w:rPr>
          <w:rFonts w:ascii="Times New Roman" w:hAnsi="Times New Roman" w:cs="Times New Roman"/>
          <w:sz w:val="28"/>
          <w:szCs w:val="28"/>
        </w:rPr>
        <w:t>i gian; tăng ch</w:t>
      </w:r>
      <w:r w:rsidRPr="00450448">
        <w:rPr>
          <w:rFonts w:ascii="Times New Roman" w:hAnsi="Times New Roman" w:cs="Times New Roman"/>
          <w:sz w:val="28"/>
          <w:szCs w:val="28"/>
        </w:rPr>
        <w:t>ấ</w:t>
      </w:r>
      <w:r w:rsidRPr="00450448">
        <w:rPr>
          <w:rFonts w:ascii="Times New Roman" w:hAnsi="Times New Roman" w:cs="Times New Roman"/>
          <w:sz w:val="28"/>
          <w:szCs w:val="28"/>
        </w:rPr>
        <w:t>t lư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 xml:space="preserve">ng </w:t>
      </w:r>
      <w:r w:rsidR="00957F91">
        <w:rPr>
          <w:rFonts w:ascii="Times New Roman" w:hAnsi="Times New Roman" w:cs="Times New Roman"/>
          <w:sz w:val="28"/>
          <w:szCs w:val="28"/>
        </w:rPr>
        <w:t>quản lý</w:t>
      </w:r>
      <w:r w:rsidRPr="00450448">
        <w:rPr>
          <w:rFonts w:ascii="Times New Roman" w:hAnsi="Times New Roman" w:cs="Times New Roman"/>
          <w:sz w:val="28"/>
          <w:szCs w:val="28"/>
        </w:rPr>
        <w:t>, cá nhân hóa vi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 xml:space="preserve">c </w:t>
      </w:r>
      <w:r w:rsidR="00957F91">
        <w:rPr>
          <w:rFonts w:ascii="Times New Roman" w:hAnsi="Times New Roman" w:cs="Times New Roman"/>
          <w:sz w:val="28"/>
          <w:szCs w:val="28"/>
        </w:rPr>
        <w:t>nhận xét, đánh giá</w:t>
      </w:r>
      <w:r w:rsidRPr="00450448">
        <w:rPr>
          <w:rFonts w:ascii="Times New Roman" w:hAnsi="Times New Roman" w:cs="Times New Roman"/>
          <w:sz w:val="28"/>
          <w:szCs w:val="28"/>
        </w:rPr>
        <w:t>; d</w:t>
      </w:r>
      <w:r w:rsidRPr="00450448">
        <w:rPr>
          <w:rFonts w:ascii="Times New Roman" w:hAnsi="Times New Roman" w:cs="Times New Roman"/>
          <w:sz w:val="28"/>
          <w:szCs w:val="28"/>
        </w:rPr>
        <w:t>ễ</w:t>
      </w:r>
      <w:r w:rsidRPr="00450448">
        <w:rPr>
          <w:rFonts w:ascii="Times New Roman" w:hAnsi="Times New Roman" w:cs="Times New Roman"/>
          <w:sz w:val="28"/>
          <w:szCs w:val="28"/>
        </w:rPr>
        <w:t xml:space="preserve"> tri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khai trên đ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>a bàn TP. Đà N</w:t>
      </w:r>
      <w:r w:rsidRPr="00450448">
        <w:rPr>
          <w:rFonts w:ascii="Times New Roman" w:hAnsi="Times New Roman" w:cs="Times New Roman"/>
          <w:sz w:val="28"/>
          <w:szCs w:val="28"/>
        </w:rPr>
        <w:t>ẵ</w:t>
      </w:r>
      <w:r w:rsidRPr="00450448">
        <w:rPr>
          <w:rFonts w:ascii="Times New Roman" w:hAnsi="Times New Roman" w:cs="Times New Roman"/>
          <w:sz w:val="28"/>
          <w:szCs w:val="28"/>
        </w:rPr>
        <w:t>ng.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VIII. K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Ế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T QU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Ả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D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Ự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KI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Ế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Hoàn thi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 xml:space="preserve">n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ng demo; </w:t>
      </w:r>
      <w:r w:rsidRPr="00450448">
        <w:rPr>
          <w:rFonts w:ascii="Times New Roman" w:hAnsi="Times New Roman" w:cs="Times New Roman"/>
          <w:sz w:val="28"/>
          <w:szCs w:val="28"/>
        </w:rPr>
        <w:t>100% giáo viên s</w:t>
      </w:r>
      <w:r w:rsidRPr="00450448">
        <w:rPr>
          <w:rFonts w:ascii="Times New Roman" w:hAnsi="Times New Roman" w:cs="Times New Roman"/>
          <w:sz w:val="28"/>
          <w:szCs w:val="28"/>
        </w:rPr>
        <w:t>ử</w:t>
      </w:r>
      <w:r w:rsidRPr="00450448">
        <w:rPr>
          <w:rFonts w:ascii="Times New Roman" w:hAnsi="Times New Roman" w:cs="Times New Roman"/>
          <w:sz w:val="28"/>
          <w:szCs w:val="28"/>
        </w:rPr>
        <w:t xml:space="preserve">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 th</w:t>
      </w:r>
      <w:r w:rsidRPr="00450448">
        <w:rPr>
          <w:rFonts w:ascii="Times New Roman" w:hAnsi="Times New Roman" w:cs="Times New Roman"/>
          <w:sz w:val="28"/>
          <w:szCs w:val="28"/>
        </w:rPr>
        <w:t>ử</w:t>
      </w:r>
      <w:r w:rsidRPr="00450448">
        <w:rPr>
          <w:rFonts w:ascii="Times New Roman" w:hAnsi="Times New Roman" w:cs="Times New Roman"/>
          <w:sz w:val="28"/>
          <w:szCs w:val="28"/>
        </w:rPr>
        <w:t xml:space="preserve">; </w:t>
      </w:r>
      <w:r w:rsidRPr="00450448">
        <w:rPr>
          <w:rFonts w:ascii="Times New Roman" w:hAnsi="Times New Roman" w:cs="Times New Roman"/>
          <w:sz w:val="28"/>
          <w:szCs w:val="28"/>
        </w:rPr>
        <w:t>đư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c ti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p c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n n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>i dung</w:t>
      </w:r>
      <w:r w:rsidRPr="00450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quản lý học sinh</w:t>
      </w:r>
      <w:r w:rsidRPr="00450448">
        <w:rPr>
          <w:rFonts w:ascii="Times New Roman" w:hAnsi="Times New Roman" w:cs="Times New Roman"/>
          <w:sz w:val="28"/>
          <w:szCs w:val="28"/>
        </w:rPr>
        <w:t xml:space="preserve"> hi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i.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IX. HƯ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Ớ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NG PHÁT TRI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Ể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Phát tri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tính năng phân tích d</w:t>
      </w:r>
      <w:r w:rsidRPr="00450448">
        <w:rPr>
          <w:rFonts w:ascii="Times New Roman" w:hAnsi="Times New Roman" w:cs="Times New Roman"/>
          <w:sz w:val="28"/>
          <w:szCs w:val="28"/>
        </w:rPr>
        <w:t>ữ</w:t>
      </w:r>
      <w:r w:rsidRPr="00450448">
        <w:rPr>
          <w:rFonts w:ascii="Times New Roman" w:hAnsi="Times New Roman" w:cs="Times New Roman"/>
          <w:sz w:val="28"/>
          <w:szCs w:val="28"/>
        </w:rPr>
        <w:t xml:space="preserve"> li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sinh; k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>t n</w:t>
      </w:r>
      <w:r w:rsidRPr="00450448">
        <w:rPr>
          <w:rFonts w:ascii="Times New Roman" w:hAnsi="Times New Roman" w:cs="Times New Roman"/>
          <w:sz w:val="28"/>
          <w:szCs w:val="28"/>
        </w:rPr>
        <w:t>ố</w:t>
      </w:r>
      <w:r w:rsidRPr="00450448">
        <w:rPr>
          <w:rFonts w:ascii="Times New Roman" w:hAnsi="Times New Roman" w:cs="Times New Roman"/>
          <w:sz w:val="28"/>
          <w:szCs w:val="28"/>
        </w:rPr>
        <w:t>i LMS; tri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n khai cho các môn khác; xây 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ng phiên b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 xml:space="preserve">n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ng đ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>c l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>p.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X. M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Ứ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C Đ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Ộ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 xml:space="preserve"> HOÀN THI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Ệ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N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 xml:space="preserve"> án có b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n demo ho</w:t>
      </w:r>
      <w:r w:rsidRPr="00450448">
        <w:rPr>
          <w:rFonts w:ascii="Times New Roman" w:hAnsi="Times New Roman" w:cs="Times New Roman"/>
          <w:sz w:val="28"/>
          <w:szCs w:val="28"/>
        </w:rPr>
        <w:t>ạ</w:t>
      </w:r>
      <w:r w:rsidRPr="00450448">
        <w:rPr>
          <w:rFonts w:ascii="Times New Roman" w:hAnsi="Times New Roman" w:cs="Times New Roman"/>
          <w:sz w:val="28"/>
          <w:szCs w:val="28"/>
        </w:rPr>
        <w:t>t đ</w:t>
      </w:r>
      <w:r w:rsidRPr="00450448">
        <w:rPr>
          <w:rFonts w:ascii="Times New Roman" w:hAnsi="Times New Roman" w:cs="Times New Roman"/>
          <w:sz w:val="28"/>
          <w:szCs w:val="28"/>
        </w:rPr>
        <w:t>ộ</w:t>
      </w:r>
      <w:r w:rsidRPr="00450448">
        <w:rPr>
          <w:rFonts w:ascii="Times New Roman" w:hAnsi="Times New Roman" w:cs="Times New Roman"/>
          <w:sz w:val="28"/>
          <w:szCs w:val="28"/>
        </w:rPr>
        <w:t xml:space="preserve">ng </w:t>
      </w:r>
      <w:r w:rsidRPr="00450448">
        <w:rPr>
          <w:rFonts w:ascii="Times New Roman" w:hAnsi="Times New Roman" w:cs="Times New Roman"/>
          <w:sz w:val="28"/>
          <w:szCs w:val="28"/>
        </w:rPr>
        <w:t>ổ</w:t>
      </w:r>
      <w:r w:rsidRPr="00450448">
        <w:rPr>
          <w:rFonts w:ascii="Times New Roman" w:hAnsi="Times New Roman" w:cs="Times New Roman"/>
          <w:sz w:val="28"/>
          <w:szCs w:val="28"/>
        </w:rPr>
        <w:t>n đ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>nh; có d</w:t>
      </w:r>
      <w:r w:rsidRPr="00450448">
        <w:rPr>
          <w:rFonts w:ascii="Times New Roman" w:hAnsi="Times New Roman" w:cs="Times New Roman"/>
          <w:sz w:val="28"/>
          <w:szCs w:val="28"/>
        </w:rPr>
        <w:t>ữ</w:t>
      </w:r>
      <w:r w:rsidRPr="00450448">
        <w:rPr>
          <w:rFonts w:ascii="Times New Roman" w:hAnsi="Times New Roman" w:cs="Times New Roman"/>
          <w:sz w:val="28"/>
          <w:szCs w:val="28"/>
        </w:rPr>
        <w:t xml:space="preserve"> li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u th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c t</w:t>
      </w:r>
      <w:r w:rsidRPr="00450448">
        <w:rPr>
          <w:rFonts w:ascii="Times New Roman" w:hAnsi="Times New Roman" w:cs="Times New Roman"/>
          <w:sz w:val="28"/>
          <w:szCs w:val="28"/>
        </w:rPr>
        <w:t>ế</w:t>
      </w:r>
      <w:r w:rsidRPr="00450448">
        <w:rPr>
          <w:rFonts w:ascii="Times New Roman" w:hAnsi="Times New Roman" w:cs="Times New Roman"/>
          <w:sz w:val="28"/>
          <w:szCs w:val="28"/>
        </w:rPr>
        <w:t xml:space="preserve">; có link </w:t>
      </w:r>
      <w:r w:rsidRPr="00450448">
        <w:rPr>
          <w:rFonts w:ascii="Times New Roman" w:hAnsi="Times New Roman" w:cs="Times New Roman"/>
          <w:sz w:val="28"/>
          <w:szCs w:val="28"/>
        </w:rPr>
        <w:t>ứ</w:t>
      </w:r>
      <w:r w:rsidRPr="00450448">
        <w:rPr>
          <w:rFonts w:ascii="Times New Roman" w:hAnsi="Times New Roman" w:cs="Times New Roman"/>
          <w:sz w:val="28"/>
          <w:szCs w:val="28"/>
        </w:rPr>
        <w:t>ng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XI. TIÊU CHÍ ĐÁNH GIÁ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0448" w:rsidRPr="00450448"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Tiêu chí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ỷ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Minh ch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450448" w:rsidRPr="00450448"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Tính sáng t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ng d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ng AI toàn di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 cho giáo viên ti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50448" w:rsidRPr="00450448"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Tính 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ng d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tri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 khai, đã có th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nghi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450448" w:rsidRPr="00450448"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c đ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p k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ỹ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thu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25%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t 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p nhi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u công 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AI hi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450448" w:rsidRPr="00450448"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c đ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 xml:space="preserve"> hoàn thi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5044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880" w:type="dxa"/>
          </w:tcPr>
          <w:p w:rsidR="00030F50" w:rsidRPr="00450448" w:rsidRDefault="002E3B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link demo</w:t>
            </w:r>
          </w:p>
        </w:tc>
      </w:tr>
      <w:tr w:rsidR="00450448" w:rsidRPr="00450448">
        <w:tc>
          <w:tcPr>
            <w:tcW w:w="2880" w:type="dxa"/>
          </w:tcPr>
          <w:p w:rsidR="00030F50" w:rsidRPr="00450448" w:rsidRDefault="00030F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30F50" w:rsidRPr="00450448" w:rsidRDefault="00030F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30F50" w:rsidRPr="00450448" w:rsidRDefault="00030F50" w:rsidP="002E3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XII. CAM K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Ế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T</w:t>
      </w:r>
    </w:p>
    <w:p w:rsidR="00030F50" w:rsidRPr="00450448" w:rsidRDefault="002E3B50" w:rsidP="002E3B50">
      <w:pPr>
        <w:jc w:val="both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 xml:space="preserve"> án do tác gi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 xml:space="preserve"> t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 xml:space="preserve"> xây d</w:t>
      </w:r>
      <w:r w:rsidRPr="00450448">
        <w:rPr>
          <w:rFonts w:ascii="Times New Roman" w:hAnsi="Times New Roman" w:cs="Times New Roman"/>
          <w:sz w:val="28"/>
          <w:szCs w:val="28"/>
        </w:rPr>
        <w:t>ự</w:t>
      </w:r>
      <w:r w:rsidRPr="00450448">
        <w:rPr>
          <w:rFonts w:ascii="Times New Roman" w:hAnsi="Times New Roman" w:cs="Times New Roman"/>
          <w:sz w:val="28"/>
          <w:szCs w:val="28"/>
        </w:rPr>
        <w:t>ng, không sao chép. Các tư li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u, công c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 có b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n quy</w:t>
      </w:r>
      <w:r w:rsidRPr="00450448">
        <w:rPr>
          <w:rFonts w:ascii="Times New Roman" w:hAnsi="Times New Roman" w:cs="Times New Roman"/>
          <w:sz w:val="28"/>
          <w:szCs w:val="28"/>
        </w:rPr>
        <w:t>ề</w:t>
      </w:r>
      <w:r w:rsidRPr="00450448">
        <w:rPr>
          <w:rFonts w:ascii="Times New Roman" w:hAnsi="Times New Roman" w:cs="Times New Roman"/>
          <w:sz w:val="28"/>
          <w:szCs w:val="28"/>
        </w:rPr>
        <w:t>n h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p l</w:t>
      </w:r>
      <w:r w:rsidRPr="00450448">
        <w:rPr>
          <w:rFonts w:ascii="Times New Roman" w:hAnsi="Times New Roman" w:cs="Times New Roman"/>
          <w:sz w:val="28"/>
          <w:szCs w:val="28"/>
        </w:rPr>
        <w:t>ệ</w:t>
      </w:r>
      <w:r w:rsidRPr="00450448">
        <w:rPr>
          <w:rFonts w:ascii="Times New Roman" w:hAnsi="Times New Roman" w:cs="Times New Roman"/>
          <w:sz w:val="28"/>
          <w:szCs w:val="28"/>
        </w:rPr>
        <w:t>, phù h</w:t>
      </w:r>
      <w:r w:rsidRPr="00450448">
        <w:rPr>
          <w:rFonts w:ascii="Times New Roman" w:hAnsi="Times New Roman" w:cs="Times New Roman"/>
          <w:sz w:val="28"/>
          <w:szCs w:val="28"/>
        </w:rPr>
        <w:t>ợ</w:t>
      </w:r>
      <w:r w:rsidRPr="00450448">
        <w:rPr>
          <w:rFonts w:ascii="Times New Roman" w:hAnsi="Times New Roman" w:cs="Times New Roman"/>
          <w:sz w:val="28"/>
          <w:szCs w:val="28"/>
        </w:rPr>
        <w:t>p thu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n phong m</w:t>
      </w:r>
      <w:r w:rsidRPr="00450448">
        <w:rPr>
          <w:rFonts w:ascii="Times New Roman" w:hAnsi="Times New Roman" w:cs="Times New Roman"/>
          <w:sz w:val="28"/>
          <w:szCs w:val="28"/>
        </w:rPr>
        <w:t>ỹ</w:t>
      </w:r>
      <w:r w:rsidRPr="00450448">
        <w:rPr>
          <w:rFonts w:ascii="Times New Roman" w:hAnsi="Times New Roman" w:cs="Times New Roman"/>
          <w:sz w:val="28"/>
          <w:szCs w:val="28"/>
        </w:rPr>
        <w:t xml:space="preserve"> t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 và ph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 v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 m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 xml:space="preserve">c </w:t>
      </w:r>
      <w:r w:rsidRPr="00450448">
        <w:rPr>
          <w:rFonts w:ascii="Times New Roman" w:hAnsi="Times New Roman" w:cs="Times New Roman"/>
          <w:sz w:val="28"/>
          <w:szCs w:val="28"/>
        </w:rPr>
        <w:t>tiêu giáo d</w:t>
      </w:r>
      <w:r w:rsidRPr="00450448">
        <w:rPr>
          <w:rFonts w:ascii="Times New Roman" w:hAnsi="Times New Roman" w:cs="Times New Roman"/>
          <w:sz w:val="28"/>
          <w:szCs w:val="28"/>
        </w:rPr>
        <w:t>ụ</w:t>
      </w:r>
      <w:r w:rsidRPr="00450448">
        <w:rPr>
          <w:rFonts w:ascii="Times New Roman" w:hAnsi="Times New Roman" w:cs="Times New Roman"/>
          <w:sz w:val="28"/>
          <w:szCs w:val="28"/>
        </w:rPr>
        <w:t>c.</w:t>
      </w:r>
    </w:p>
    <w:p w:rsidR="00030F50" w:rsidRPr="00450448" w:rsidRDefault="002E3B50" w:rsidP="002E3B50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0448">
        <w:rPr>
          <w:rFonts w:ascii="Times New Roman" w:hAnsi="Times New Roman" w:cs="Times New Roman"/>
          <w:color w:val="auto"/>
          <w:sz w:val="28"/>
          <w:szCs w:val="28"/>
        </w:rPr>
        <w:t>XIII. THÔNG TIN LIÊN H</w:t>
      </w:r>
      <w:r w:rsidRPr="00450448">
        <w:rPr>
          <w:rFonts w:ascii="Times New Roman" w:hAnsi="Times New Roman" w:cs="Times New Roman"/>
          <w:color w:val="auto"/>
          <w:sz w:val="28"/>
          <w:szCs w:val="28"/>
        </w:rPr>
        <w:t>Ệ</w:t>
      </w:r>
    </w:p>
    <w:p w:rsidR="002E3B50" w:rsidRPr="002E3B50" w:rsidRDefault="002E3B50" w:rsidP="002E3B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448">
        <w:rPr>
          <w:rFonts w:ascii="Times New Roman" w:hAnsi="Times New Roman" w:cs="Times New Roman"/>
          <w:sz w:val="28"/>
          <w:szCs w:val="28"/>
        </w:rPr>
        <w:t>Tác gi</w:t>
      </w:r>
      <w:r w:rsidRPr="00450448">
        <w:rPr>
          <w:rFonts w:ascii="Times New Roman" w:hAnsi="Times New Roman" w:cs="Times New Roman"/>
          <w:sz w:val="28"/>
          <w:szCs w:val="28"/>
        </w:rPr>
        <w:t>ả</w:t>
      </w:r>
      <w:r w:rsidRPr="00450448">
        <w:rPr>
          <w:rFonts w:ascii="Times New Roman" w:hAnsi="Times New Roman" w:cs="Times New Roman"/>
          <w:sz w:val="28"/>
          <w:szCs w:val="28"/>
        </w:rPr>
        <w:t>: Tr</w:t>
      </w:r>
      <w:r w:rsidRPr="00450448">
        <w:rPr>
          <w:rFonts w:ascii="Times New Roman" w:hAnsi="Times New Roman" w:cs="Times New Roman"/>
          <w:sz w:val="28"/>
          <w:szCs w:val="28"/>
        </w:rPr>
        <w:t>ầ</w:t>
      </w:r>
      <w:r w:rsidRPr="00450448">
        <w:rPr>
          <w:rFonts w:ascii="Times New Roman" w:hAnsi="Times New Roman" w:cs="Times New Roman"/>
          <w:sz w:val="28"/>
          <w:szCs w:val="28"/>
        </w:rPr>
        <w:t>n Th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 xml:space="preserve"> Thu Hoài</w:t>
      </w:r>
      <w:r w:rsidRPr="00450448">
        <w:rPr>
          <w:rFonts w:ascii="Times New Roman" w:hAnsi="Times New Roman" w:cs="Times New Roman"/>
          <w:sz w:val="28"/>
          <w:szCs w:val="28"/>
        </w:rPr>
        <w:br/>
        <w:t>Đơn v</w:t>
      </w:r>
      <w:r w:rsidRPr="00450448">
        <w:rPr>
          <w:rFonts w:ascii="Times New Roman" w:hAnsi="Times New Roman" w:cs="Times New Roman"/>
          <w:sz w:val="28"/>
          <w:szCs w:val="28"/>
        </w:rPr>
        <w:t>ị</w:t>
      </w:r>
      <w:r w:rsidRPr="00450448">
        <w:rPr>
          <w:rFonts w:ascii="Times New Roman" w:hAnsi="Times New Roman" w:cs="Times New Roman"/>
          <w:sz w:val="28"/>
          <w:szCs w:val="28"/>
        </w:rPr>
        <w:t>: Trư</w:t>
      </w:r>
      <w:r w:rsidRPr="00450448">
        <w:rPr>
          <w:rFonts w:ascii="Times New Roman" w:hAnsi="Times New Roman" w:cs="Times New Roman"/>
          <w:sz w:val="28"/>
          <w:szCs w:val="28"/>
        </w:rPr>
        <w:t>ờ</w:t>
      </w:r>
      <w:r w:rsidRPr="00450448">
        <w:rPr>
          <w:rFonts w:ascii="Times New Roman" w:hAnsi="Times New Roman" w:cs="Times New Roman"/>
          <w:sz w:val="28"/>
          <w:szCs w:val="28"/>
        </w:rPr>
        <w:t>ng Ti</w:t>
      </w:r>
      <w:r w:rsidRPr="00450448">
        <w:rPr>
          <w:rFonts w:ascii="Times New Roman" w:hAnsi="Times New Roman" w:cs="Times New Roman"/>
          <w:sz w:val="28"/>
          <w:szCs w:val="28"/>
        </w:rPr>
        <w:t>ể</w:t>
      </w:r>
      <w:r w:rsidRPr="00450448">
        <w:rPr>
          <w:rFonts w:ascii="Times New Roman" w:hAnsi="Times New Roman" w:cs="Times New Roman"/>
          <w:sz w:val="28"/>
          <w:szCs w:val="28"/>
        </w:rPr>
        <w:t>u h</w:t>
      </w:r>
      <w:r w:rsidRPr="00450448">
        <w:rPr>
          <w:rFonts w:ascii="Times New Roman" w:hAnsi="Times New Roman" w:cs="Times New Roman"/>
          <w:sz w:val="28"/>
          <w:szCs w:val="28"/>
        </w:rPr>
        <w:t>ọ</w:t>
      </w:r>
      <w:r w:rsidRPr="00450448">
        <w:rPr>
          <w:rFonts w:ascii="Times New Roman" w:hAnsi="Times New Roman" w:cs="Times New Roman"/>
          <w:sz w:val="28"/>
          <w:szCs w:val="28"/>
        </w:rPr>
        <w:t>c Lê Văn Tám – Qu</w:t>
      </w:r>
      <w:r w:rsidRPr="00450448">
        <w:rPr>
          <w:rFonts w:ascii="Times New Roman" w:hAnsi="Times New Roman" w:cs="Times New Roman"/>
          <w:sz w:val="28"/>
          <w:szCs w:val="28"/>
        </w:rPr>
        <w:t>ậ</w:t>
      </w:r>
      <w:r w:rsidRPr="00450448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Hương Trà</w:t>
      </w:r>
      <w:r w:rsidRPr="00450448">
        <w:rPr>
          <w:rFonts w:ascii="Times New Roman" w:hAnsi="Times New Roman" w:cs="Times New Roman"/>
          <w:sz w:val="28"/>
          <w:szCs w:val="28"/>
        </w:rPr>
        <w:t xml:space="preserve"> – Đà N</w:t>
      </w:r>
      <w:r w:rsidRPr="00450448">
        <w:rPr>
          <w:rFonts w:ascii="Times New Roman" w:hAnsi="Times New Roman" w:cs="Times New Roman"/>
          <w:sz w:val="28"/>
          <w:szCs w:val="28"/>
        </w:rPr>
        <w:t>ẵ</w:t>
      </w:r>
      <w:r w:rsidRPr="00450448">
        <w:rPr>
          <w:rFonts w:ascii="Times New Roman" w:hAnsi="Times New Roman" w:cs="Times New Roman"/>
          <w:sz w:val="28"/>
          <w:szCs w:val="28"/>
        </w:rPr>
        <w:t>ng</w:t>
      </w:r>
      <w:r w:rsidRPr="00450448">
        <w:rPr>
          <w:rFonts w:ascii="Times New Roman" w:hAnsi="Times New Roman" w:cs="Times New Roman"/>
          <w:sz w:val="28"/>
          <w:szCs w:val="28"/>
        </w:rPr>
        <w:br/>
      </w:r>
      <w:r w:rsidRPr="002E3B50">
        <w:rPr>
          <w:rFonts w:ascii="Times New Roman" w:hAnsi="Times New Roman" w:cs="Times New Roman"/>
          <w:sz w:val="28"/>
          <w:szCs w:val="28"/>
        </w:rPr>
        <w:t>- Email: hoaitran.tkqn1991@gmail.com</w:t>
      </w:r>
    </w:p>
    <w:p w:rsidR="00030F50" w:rsidRPr="00450448" w:rsidRDefault="002E3B50" w:rsidP="002E3B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B50">
        <w:rPr>
          <w:rFonts w:ascii="Times New Roman" w:hAnsi="Times New Roman" w:cs="Times New Roman"/>
          <w:sz w:val="28"/>
          <w:szCs w:val="28"/>
        </w:rPr>
        <w:t>- Điện thoại: 0349838442</w:t>
      </w:r>
    </w:p>
    <w:sectPr w:rsidR="00030F50" w:rsidRPr="00450448" w:rsidSect="0045044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F50"/>
    <w:rsid w:val="00034616"/>
    <w:rsid w:val="0006063C"/>
    <w:rsid w:val="0015074B"/>
    <w:rsid w:val="0029639D"/>
    <w:rsid w:val="002E3B50"/>
    <w:rsid w:val="00326F90"/>
    <w:rsid w:val="00450448"/>
    <w:rsid w:val="00957F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710A5"/>
  <w14:defaultImageDpi w14:val="300"/>
  <w15:docId w15:val="{9925A7A0-DC60-4292-B46A-DAB34C9D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7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mini.google.com/share/6dc8853d1fd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C3901C-5FE3-427A-AF0F-11A296DD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2025-09-28T12:08:00Z</dcterms:modified>
  <cp:category/>
</cp:coreProperties>
</file>